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BioQuest Project Setup and Usage Guide</w:t>
      </w:r>
    </w:p>
    <w:p>
      <w:pPr>
        <w:pStyle w:val="Heading2"/>
      </w:pPr>
      <w:r>
        <w:t>Table of Contents</w:t>
      </w:r>
    </w:p>
    <w:p>
      <w:r>
        <w:t>1. Project Directory Structure</w:t>
      </w:r>
    </w:p>
    <w:p>
      <w:r>
        <w:t>2. Backend Setup</w:t>
      </w:r>
    </w:p>
    <w:p>
      <w:r>
        <w:t>3. Frontend Setup</w:t>
      </w:r>
    </w:p>
    <w:p>
      <w:r>
        <w:t>4. Running the Application</w:t>
      </w:r>
    </w:p>
    <w:p>
      <w:r>
        <w:t>5. Testing the Project</w:t>
      </w:r>
    </w:p>
    <w:p>
      <w:r>
        <w:t>6. Uploading the Project to GitHub</w:t>
      </w:r>
    </w:p>
    <w:p>
      <w:pPr>
        <w:pStyle w:val="Heading2"/>
      </w:pPr>
      <w:r>
        <w:t>1. Project Directory Structure</w:t>
      </w:r>
    </w:p>
    <w:p>
      <w:r>
        <w:br/>
        <w:t>Ensure your project directory is organized as follows:</w:t>
        <w:br/>
        <w:t>BioQuest/</w:t>
        <w:br/>
        <w:t>├── biology-teaching-frontend/</w:t>
        <w:br/>
        <w:t>│   └── index.html</w:t>
        <w:br/>
        <w:t>├── biology-teaching-backend/</w:t>
        <w:br/>
        <w:t>│   ├── app.py</w:t>
        <w:br/>
        <w:t>│   ├── database.py</w:t>
        <w:br/>
        <w:t>│   ├── quiz.db</w:t>
        <w:br/>
        <w:t>│   ├── venv/</w:t>
        <w:br/>
        <w:t>│   └── .env</w:t>
        <w:br/>
      </w:r>
    </w:p>
    <w:p>
      <w:pPr>
        <w:pStyle w:val="Heading2"/>
      </w:pPr>
      <w:r>
        <w:t>2. Backend Setup</w:t>
      </w:r>
    </w:p>
    <w:p>
      <w:r>
        <w:br/>
        <w:t>1. Navigate to the backend folder:</w:t>
        <w:br/>
        <w:t xml:space="preserve">   ```bash</w:t>
        <w:br/>
        <w:t xml:space="preserve">   cd /path/to/BioQuest/biology-teaching-backend</w:t>
        <w:br/>
        <w:t xml:space="preserve">   ```</w:t>
        <w:br/>
        <w:t>2. Create a virtual environment:</w:t>
        <w:br/>
        <w:t xml:space="preserve">   ```bash</w:t>
        <w:br/>
        <w:t xml:space="preserve">   python -m venv venv</w:t>
        <w:br/>
        <w:t xml:space="preserve">   ```</w:t>
        <w:br/>
        <w:t>3. Activate the virtual environment:</w:t>
        <w:br/>
        <w:t xml:space="preserve">   - macOS/Linux:</w:t>
        <w:br/>
        <w:t xml:space="preserve">     ```bash</w:t>
        <w:br/>
        <w:t xml:space="preserve">     source venv/bin/activate</w:t>
        <w:br/>
        <w:t xml:space="preserve">     ```</w:t>
        <w:br/>
        <w:t xml:space="preserve">   - Windows:</w:t>
        <w:br/>
        <w:t xml:space="preserve">     ```bash</w:t>
        <w:br/>
        <w:t xml:space="preserve">     venv\Scripts\activate</w:t>
        <w:br/>
        <w:t xml:space="preserve">     ```</w:t>
        <w:br/>
        <w:t>4. Install dependencies:</w:t>
        <w:br/>
        <w:t xml:space="preserve">   ```bash</w:t>
        <w:br/>
        <w:t xml:space="preserve">   pip install -r requirements.txt</w:t>
        <w:br/>
        <w:t xml:space="preserve">   ```</w:t>
        <w:br/>
        <w:t>5. Create a `.env` file with the following content:</w:t>
        <w:br/>
        <w:t xml:space="preserve">   ```</w:t>
        <w:br/>
        <w:t xml:space="preserve">   OPENAI_API_KEY=your_openai_api_key</w:t>
        <w:br/>
        <w:t xml:space="preserve">   UNSPLASH_ACCESS_KEY=your_unsplash_access_key</w:t>
        <w:br/>
        <w:t xml:space="preserve">   YOUTUBE_API_KEY=your_youtube_api_key</w:t>
        <w:br/>
        <w:t xml:space="preserve">   ```</w:t>
        <w:br/>
        <w:t xml:space="preserve">   Replace the placeholders with your actual API keys.</w:t>
        <w:br/>
      </w:r>
    </w:p>
    <w:p>
      <w:pPr>
        <w:pStyle w:val="Heading2"/>
      </w:pPr>
      <w:r>
        <w:t>3. Frontend Setup</w:t>
      </w:r>
    </w:p>
    <w:p>
      <w:r>
        <w:br/>
        <w:t>1. Navigate to the frontend folder:</w:t>
        <w:br/>
        <w:t xml:space="preserve">   ```bash</w:t>
        <w:br/>
        <w:t xml:space="preserve">   cd /path/to/BioQuest/biology-teaching-frontend</w:t>
        <w:br/>
        <w:t xml:space="preserve">   ```</w:t>
        <w:br/>
        <w:t>2. Start a local HTTP server:</w:t>
        <w:br/>
        <w:t xml:space="preserve">   ```bash</w:t>
        <w:br/>
        <w:t xml:space="preserve">   python -m http.server 8080</w:t>
        <w:br/>
        <w:t xml:space="preserve">   ```</w:t>
        <w:br/>
        <w:t>3. Open your browser and go to:</w:t>
        <w:br/>
        <w:t xml:space="preserve">   [http://localhost:8080](http://localhost:8080)</w:t>
        <w:br/>
      </w:r>
    </w:p>
    <w:p>
      <w:pPr>
        <w:pStyle w:val="Heading2"/>
      </w:pPr>
      <w:r>
        <w:t>4. Running the Application</w:t>
      </w:r>
    </w:p>
    <w:p>
      <w:r>
        <w:br/>
        <w:t>1. Start the backend server:</w:t>
        <w:br/>
        <w:t xml:space="preserve">   ```bash</w:t>
        <w:br/>
        <w:t xml:space="preserve">   cd /path/to/BioQuest/biology-teaching-backend</w:t>
        <w:br/>
        <w:t xml:space="preserve">   python app.py</w:t>
        <w:br/>
        <w:t xml:space="preserve">   ```</w:t>
        <w:br/>
        <w:t>2. Ensure the backend is running at [http://127.0.0.1:8000](http://127.0.0.1:8000).</w:t>
        <w:br/>
        <w:t>3. Access the frontend at [http://localhost:8080](http://localhost:8080).</w:t>
        <w:br/>
      </w:r>
    </w:p>
    <w:p>
      <w:pPr>
        <w:pStyle w:val="Heading2"/>
      </w:pPr>
      <w:r>
        <w:t>5. Testing the Project</w:t>
      </w:r>
    </w:p>
    <w:p>
      <w:r>
        <w:br/>
        <w:t>1. Open the frontend in your browser.</w:t>
        <w:br/>
        <w:t>2. Enter a topic (e.g., 'photosynthesis') and click "Get Explanation".</w:t>
        <w:br/>
        <w:t>3. Verify the following:</w:t>
        <w:br/>
        <w:t xml:space="preserve">   - Explanation is displayed (retrieved from OpenAI API).</w:t>
        <w:br/>
        <w:t xml:space="preserve">   - An image is displayed (retrieved from Unsplash API).</w:t>
        <w:br/>
        <w:t xml:space="preserve">   - A video link is displayed (retrieved from YouTube API).</w:t>
        <w:br/>
      </w:r>
    </w:p>
    <w:p>
      <w:pPr>
        <w:pStyle w:val="Heading2"/>
      </w:pPr>
      <w:r>
        <w:t>6. Uploading the Project to GitHub</w:t>
      </w:r>
    </w:p>
    <w:p>
      <w:r>
        <w:br/>
        <w:t>1. Initialize a Git repository:</w:t>
        <w:br/>
        <w:t xml:space="preserve">   ```bash</w:t>
        <w:br/>
        <w:t xml:space="preserve">   cd /path/to/BioQuest</w:t>
        <w:br/>
        <w:t xml:space="preserve">   git init</w:t>
        <w:br/>
        <w:t xml:space="preserve">   ```</w:t>
        <w:br/>
        <w:t>2. Add all project files:</w:t>
        <w:br/>
        <w:t xml:space="preserve">   ```bash</w:t>
        <w:br/>
        <w:t xml:space="preserve">   git add .</w:t>
        <w:br/>
        <w:t xml:space="preserve">   ```</w:t>
        <w:br/>
        <w:t>3. Commit the changes:</w:t>
        <w:br/>
        <w:t xml:space="preserve">   ```bash</w:t>
        <w:br/>
        <w:t xml:space="preserve">   git commit -m "Initial commit for BioQuest project"</w:t>
        <w:br/>
        <w:t xml:space="preserve">   ```</w:t>
        <w:br/>
        <w:t>4. Create a new repository on GitHub and copy its URL.</w:t>
        <w:br/>
        <w:t>5. Link the local repository to the remote repository:</w:t>
        <w:br/>
        <w:t xml:space="preserve">   ```bash</w:t>
        <w:br/>
        <w:t xml:space="preserve">   git remote add origin https://github.com/your-username/BioQuest.git</w:t>
        <w:br/>
        <w:t xml:space="preserve">   ```</w:t>
        <w:br/>
        <w:t>6. Push the project to GitHub:</w:t>
        <w:br/>
        <w:t xml:space="preserve">   ```bash</w:t>
        <w:br/>
        <w:t xml:space="preserve">   git push -u origin main</w:t>
        <w:br/>
        <w:t xml:space="preserve">   ```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